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Fonts w:ascii="Calibri" w:hAnsi="Calibri"/>
          <w:b/>
          <w:sz w:val="56"/>
        </w:rPr>
        <w:t>Luis Carlos Gallardo Ramirez</w:t>
      </w:r>
    </w:p>
    <w:p>
      <w:pPr>
        <w:jc w:val="center"/>
      </w:pPr>
      <w:r>
        <w:rPr>
          <w:i/>
          <w:sz w:val="28"/>
        </w:rPr>
        <w:t>IT System Administrator</w:t>
      </w:r>
    </w:p>
    <w:p>
      <w:r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040"/>
          </w:tcPr>
          <w:p>
            <w:pPr>
              <w:jc w:val="left"/>
            </w:pP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" cy="1371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n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+52 (668) 136-9109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" cy="13716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eo-a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Los Mochis, Sinaloa, Mexico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" cy="1371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velope-a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Luissgr95@gmail.com</w:t>
            </w:r>
          </w:p>
        </w:tc>
        <w:tc>
          <w:tcPr>
            <w:tcW w:type="dxa" w:w="5040"/>
          </w:tcPr>
          <w:p>
            <w:pPr>
              <w:spacing w:after="0" w:before="0"/>
              <w:jc w:val="right"/>
            </w:pP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" cy="1371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kedi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www.linkedin.com/in/luisgr95/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" cy="1371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ithub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www.github.com/luisgr95</w:t>
            </w:r>
            <w:r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37160" cy="1371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foli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www.luisgr95.ga</w:t>
            </w:r>
          </w:p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/>
        </w:tc>
      </w:tr>
    </w:tbl>
    <w:p>
      <w:pPr>
        <w:spacing w:before="240"/>
      </w:pPr>
      <w:r>
        <w:rPr>
          <w:b/>
          <w:sz w:val="32"/>
        </w:rPr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rien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Work Experience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pStyle w:val="Heading2"/>
      </w:pPr>
      <w:r>
        <w:t>Technical Support Professional - System Administrator</w:t>
      </w:r>
    </w:p>
    <w:p>
      <w:pPr>
        <w:pStyle w:val="IntenseQuote"/>
        <w:jc w:val="left"/>
      </w:pPr>
      <w:r>
        <w:t>IBM</w:t>
        <w:br/>
        <w:t>November 2022 - Present</w:t>
        <w:br/>
        <w:t>Guadalajara, Jalisco</w:t>
      </w:r>
    </w:p>
    <w:p>
      <w:pPr>
        <w:spacing w:line="240" w:lineRule="exact"/>
      </w:pPr>
      <w:r>
        <w:br/>
        <w:t xml:space="preserve">    - Provide technical support for multiple systems, including z/OS,z/VM and cloud environments.</w:t>
        <w:br/>
        <w:t xml:space="preserve">    - Experience in ticketing systems, troubleshooting support tickets in assigned queues(ServiceNow,AccessHub,PagerDuty).</w:t>
        <w:br/>
        <w:t xml:space="preserve">    - Development and management of infrastructure using Microsoft Azure &amp; IBM Cloud for various projects.</w:t>
        <w:br/>
        <w:t xml:space="preserve">    - Assist with cloud integration and automation tasks.</w:t>
        <w:br/>
        <w:t xml:space="preserve">    - Automate processes and improve support workflows using Python and Ansible.</w:t>
        <w:br/>
        <w:t xml:space="preserve">    - SQL proficiency for database management and report generation(Query Scripting).</w:t>
        <w:br/>
        <w:t xml:space="preserve">    - Work with APIs such as IBM Capki, W3 People, Ansible, GitHub, and ServiceNow for seamless cloud integrations.</w:t>
        <w:br/>
        <w:t xml:space="preserve">    - Create and maintain digital certificates.</w:t>
        <w:br/>
        <w:t xml:space="preserve">    - Work in general security issues and provide support to other areas like CICS, DB2, IMS, etc.</w:t>
        <w:br/>
        <w:t xml:space="preserve">    - Implement new procedures or processes independently or through the team to solve problems, analyze situations and implement solutions as needed to remediate issues.</w:t>
        <w:br/>
        <w:t xml:space="preserve">    - Participate in audit initiatives and provide evidence, supporting tasks and work in non-compliance issues.</w:t>
        <w:br/>
        <w:t xml:space="preserve">    - Support system health check reviewing TechSpec and providing documentation.</w:t>
        <w:br/>
        <w:t xml:space="preserve">    - Development of scripts in Python to manipulate reports generated by zSecure, formatting them in CSV or manipulating them as needed, and executing them from Ansible.</w:t>
        <w:br/>
        <w:t xml:space="preserve">    - Implementation of DevOps methodologies using CI/CD with GitHub Actions.</w:t>
        <w:br/>
        <w:t xml:space="preserve">    - Use of Grafana with Prometheus to monitor system resources.</w:t>
        <w:br/>
        <w:t xml:space="preserve">    - Development of Ansible scripts to execute tasks on z/OS servers related to logical security, audits, reports, certificate management, and user reports.</w:t>
        <w:br/>
        <w:t xml:space="preserve">    - Creation of visual tools with Tkinter to facilitate tasks for other teams within the same management.</w:t>
        <w:br/>
        <w:t xml:space="preserve">    </w:t>
      </w:r>
    </w:p>
    <w:p/>
    <w:p>
      <w:pPr>
        <w:pStyle w:val="Heading2"/>
      </w:pPr>
      <w:r>
        <w:t>IT Manager</w:t>
      </w:r>
    </w:p>
    <w:p>
      <w:pPr>
        <w:pStyle w:val="IntenseQuote"/>
        <w:jc w:val="left"/>
      </w:pPr>
      <w:r>
        <w:t>Universidad del Valle del Fuerte S.C</w:t>
        <w:br/>
        <w:t>September 2021 - November 2022</w:t>
        <w:br/>
        <w:t>Los Mochis, Sinaloa, Mexico</w:t>
      </w:r>
    </w:p>
    <w:p>
      <w:pPr>
        <w:spacing w:line="240" w:lineRule="exact"/>
      </w:pPr>
      <w:r>
        <w:br/>
        <w:t xml:space="preserve">    - Managed IT infrastructure, including cloud solutions and on-premises servers.</w:t>
        <w:br/>
        <w:t xml:space="preserve">    - Developed automation scripts for infrastructure management, reducing operational load.</w:t>
        <w:br/>
        <w:t xml:space="preserve">    - Worked with Microsoft Azure to deploy and manage cloud resources.</w:t>
        <w:br/>
        <w:t xml:space="preserve">    - Implemented ticketing and support systems to improve response times and efficiency.</w:t>
        <w:br/>
        <w:t xml:space="preserve">    - Set up and maintained networks, servers, and systems.</w:t>
        <w:br/>
        <w:t xml:space="preserve">    - Deployment in production Server Windows Server also configuring Active Directory, assigning GPO policies, shared folder service and LAPS.</w:t>
        <w:br/>
        <w:t xml:space="preserve">    - Deployment in production Linux CentOS Server also configuring Apache, PHP, Mysql for hosting the Website and ERP Odoo.</w:t>
        <w:br/>
        <w:t xml:space="preserve">    - Develop addons for ERP Odoo with Python and PostgreSQL.</w:t>
        <w:br/>
        <w:t xml:space="preserve">    - Installation, Configuration, Administration and Security of the Network Infrastructure using technologies such as Cisco, MikroTik, Ubiquiti, GrandStream and Fortinet.</w:t>
        <w:br/>
        <w:t xml:space="preserve">    - Development and Implementation of the RED UNIVAFU website using angular as framework and Django for the backend implementing mysql for the database.</w:t>
        <w:br/>
        <w:t xml:space="preserve">    - Communicated with clients and workers regarding appointment scheduling and technical support.</w:t>
        <w:br/>
        <w:t xml:space="preserve">    - Recommended changes, additions, and removals of software to increase operating efficiency by up to 47%.</w:t>
        <w:br/>
        <w:t xml:space="preserve">    - Developed expertise through 12+ hours of training each month in cutting-edge technology, including networking, servers, ERP management, and firewalls.</w:t>
        <w:br/>
        <w:t xml:space="preserve">    - Professor of the Engineering Career in Computer Systems and Digital Marketing teaching the subjects of networks and services GNU/Linux.</w:t>
        <w:br/>
        <w:t xml:space="preserve">    </w:t>
      </w:r>
    </w:p>
    <w:p>
      <w:pPr>
        <w:pStyle w:val="Heading2"/>
      </w:pPr>
      <w:r>
        <w:t>IT Technician</w:t>
      </w:r>
    </w:p>
    <w:p>
      <w:pPr>
        <w:pStyle w:val="IntenseQuote"/>
        <w:jc w:val="left"/>
      </w:pPr>
      <w:r>
        <w:t>Comercializadora Gisnet S.A de CV</w:t>
        <w:br/>
        <w:t>May 2021 - September 2021</w:t>
        <w:br/>
        <w:t>Sinaloa, Mexico</w:t>
      </w:r>
    </w:p>
    <w:p>
      <w:pPr>
        <w:spacing w:line="240" w:lineRule="exact"/>
      </w:pPr>
      <w:r>
        <w:br/>
        <w:t xml:space="preserve">    - Installed software and performed system updates for Santander y BBVA systems.</w:t>
        <w:br/>
        <w:t xml:space="preserve">    - Collaborated with IT team to respond to work tickets using Jira, resolving urgent issues, documenting ticket resolutions, and completing projects on time.</w:t>
        <w:br/>
        <w:t xml:space="preserve">    - Communicated with clients regarding appointment scheduling and technical support and traveled within a 250-km radius to provide on-site work.</w:t>
        <w:br/>
        <w:t xml:space="preserve">    </w:t>
      </w:r>
    </w:p>
    <w:p>
      <w:pPr>
        <w:pStyle w:val="Heading2"/>
      </w:pPr>
      <w:r>
        <w:t>IT Technician and Technology Teacher</w:t>
      </w:r>
    </w:p>
    <w:p>
      <w:pPr>
        <w:pStyle w:val="IntenseQuote"/>
        <w:jc w:val="left"/>
      </w:pPr>
      <w:r>
        <w:t>Nueva Senda College</w:t>
        <w:br/>
        <w:t>September 2020 - May 2021</w:t>
        <w:br/>
        <w:t>Los Mochis, Sinaloa, Mexico</w:t>
      </w:r>
    </w:p>
    <w:p>
      <w:pPr>
        <w:spacing w:line="240" w:lineRule="exact"/>
      </w:pPr>
      <w:r>
        <w:br/>
        <w:t xml:space="preserve">    - Organization, planning and coordination of subjects.</w:t>
        <w:br/>
        <w:t xml:space="preserve">    - Provide theoretical-practical teaching to students.</w:t>
        <w:br/>
        <w:t xml:space="preserve">    - Digital platform management.</w:t>
        <w:br/>
        <w:t xml:space="preserve">    - Networks, CCTV-IP, Servers, Preventive and corrective maintenance.</w:t>
        <w:br/>
        <w:t xml:space="preserve">    </w:t>
      </w:r>
    </w:p>
    <w:p>
      <w:pPr>
        <w:pStyle w:val="Heading2"/>
      </w:pPr>
      <w:r>
        <w:t>Professional Practices</w:t>
      </w:r>
    </w:p>
    <w:p>
      <w:pPr>
        <w:pStyle w:val="IntenseQuote"/>
        <w:jc w:val="left"/>
      </w:pPr>
      <w:r>
        <w:t>AGROEQUIPOS DEL VALLE S.A DE C.V</w:t>
        <w:br/>
        <w:t>January 2020 - July 2020</w:t>
        <w:br/>
        <w:t>Los Mochis, Sinaloa, Mexico</w:t>
      </w:r>
    </w:p>
    <w:p>
      <w:pPr>
        <w:spacing w:line="240" w:lineRule="exact"/>
      </w:pPr>
      <w:r>
        <w:br/>
        <w:t xml:space="preserve">    - Development of "Data Analysis" project with Power BI and VBA.</w:t>
        <w:br/>
        <w:t xml:space="preserve">    - Installation of GPS equipment on tractors to create a precision farming environment.</w:t>
        <w:br/>
        <w:t xml:space="preserve">    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before="240"/>
      </w:pPr>
      <w:r>
        <w:rPr>
          <w:b/>
          <w:sz w:val="32"/>
        </w:rPr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foli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Career Summary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line="240" w:lineRule="exact"/>
      </w:pPr>
      <w:r>
        <w:br/>
        <w:t xml:space="preserve">    I am a systems engineer with over 5 years of experience in the field of Information Technology, including 4 years as a specialized Sysadmin in Cybersecurity. Currently, I lead automation projects using Ansible and Python, significantly optimizing our processes in z/OS and Linux environments. Additionally, I am responsible for key and certificate management, working closely with experts to ensure security and authorized access in my work environment. Recently, I have expanded my experience in programming scripts in Python and Ansible, working with APIs and DevOps methodologies to improve CI/CD processes and system monitoring.</w:t>
        <w:br/>
        <w:t xml:space="preserve">    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before="240"/>
      </w:pPr>
      <w:r>
        <w:rPr>
          <w:b/>
          <w:sz w:val="32"/>
        </w:rPr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u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Education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line="240" w:lineRule="exact"/>
      </w:pPr>
      <w:r>
        <w:br/>
        <w:t xml:space="preserve">    Bachelor's Degree in Engineering</w:t>
        <w:br/>
        <w:t xml:space="preserve">    Mechatronics Engineering</w:t>
        <w:br/>
        <w:t xml:space="preserve">    Instituto Tecnológico de los Mochis</w:t>
        <w:br/>
        <w:t xml:space="preserve">    2017 - 2021</w:t>
        <w:br/>
        <w:t xml:space="preserve">    Los Mochis, Sinaloa, Mexico</w:t>
        <w:br/>
        <w:br/>
        <w:t xml:space="preserve">    Master of Engineering</w:t>
        <w:br/>
        <w:t xml:space="preserve">    Software Engineering &amp; Computer Systems</w:t>
        <w:br/>
        <w:t xml:space="preserve">    Universidad de la Rioja</w:t>
        <w:br/>
        <w:t xml:space="preserve">    January 2022 - August 2023</w:t>
        <w:br/>
        <w:t xml:space="preserve">    La Rioja, Spain</w:t>
        <w:br/>
        <w:t xml:space="preserve">    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before="240"/>
      </w:pPr>
      <w:r>
        <w:rPr>
          <w:b/>
          <w:sz w:val="32"/>
        </w:rPr>
        <w:drawing>
          <wp:inline xmlns:a="http://schemas.openxmlformats.org/drawingml/2006/main" xmlns:pic="http://schemas.openxmlformats.org/drawingml/2006/picture">
            <wp:extent cx="182880" cy="1828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ill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Skills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line="240" w:lineRule="exact"/>
      </w:pPr>
      <w:r>
        <w:br/>
        <w:t xml:space="preserve">    - Consistent</w:t>
        <w:br/>
        <w:t xml:space="preserve">    - Project Management</w:t>
        <w:br/>
        <w:t xml:space="preserve">    - Problem-solving</w:t>
        <w:br/>
        <w:t xml:space="preserve">    - System Admin (Windows Server, Redhat, z/OS)</w:t>
        <w:br/>
        <w:t xml:space="preserve">    - Strong Communicator</w:t>
        <w:br/>
        <w:t xml:space="preserve">    - Jira</w:t>
        <w:br/>
        <w:t xml:space="preserve">    - Databases (SQL, MySQL, MariaDB)</w:t>
        <w:br/>
        <w:t xml:space="preserve">    - Networking</w:t>
        <w:br/>
        <w:t xml:space="preserve">    - Software Developer</w:t>
        <w:br/>
        <w:t xml:space="preserve">    - SSH</w:t>
        <w:br/>
        <w:t xml:space="preserve">    - Programming Languages (C, Python, JavaScript, JCL, REXX)</w:t>
        <w:br/>
        <w:t xml:space="preserve">    - CMS (Drupal7, Drupal8, Wordpress, Prestashop y Magento)</w:t>
        <w:br/>
        <w:t xml:space="preserve">    - Task Automation</w:t>
        <w:br/>
        <w:t xml:space="preserve">    - Information Security</w:t>
        <w:br/>
        <w:t xml:space="preserve">    - APIs (IBM Capki, W3 People, Ansible, GitHub, ServiceNow)</w:t>
        <w:br/>
        <w:t xml:space="preserve">    - CI/CD (GitHub Actions)</w:t>
        <w:br/>
        <w:t xml:space="preserve">    - Monitoring (Grafana, Prometheus)</w:t>
        <w:br/>
        <w:t xml:space="preserve">    - Visual Tools (Tkinter)</w:t>
        <w:br/>
        <w:t xml:space="preserve">    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before="240"/>
      </w:pPr>
      <w:r>
        <w:rPr>
          <w:b/>
          <w:sz w:val="32"/>
        </w:rPr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rtific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Certifications</w:t>
      </w:r>
    </w:p>
    <w:p>
      <w:pPr>
        <w:jc w:val="center"/>
      </w:pPr>
      <w:r>
        <w:rPr>
          <w:sz w:val="2"/>
        </w:rPr>
        <w:br/>
        <w:t>____________________________________________________________________________________________________</w:t>
        <w:br/>
        <w:t xml:space="preserve">
</w:t>
      </w:r>
    </w:p>
    <w:p>
      <w:pPr>
        <w:spacing w:line="240" w:lineRule="exact"/>
      </w:pPr>
      <w:r>
        <w:br/>
        <w:t xml:space="preserve">    - Continuing Education Certificate in Digital Project Management</w:t>
        <w:br/>
        <w:t xml:space="preserve">      MIU City University Miami</w:t>
        <w:br/>
        <w:t xml:space="preserve">      April 2024 - April 2030</w:t>
        <w:br/>
        <w:t xml:space="preserve">      Credential ID: 55d47092-f812-4b28-82d8-7a1d40a69443</w:t>
        <w:br/>
        <w:br/>
        <w:t xml:space="preserve">    - Interskill - Mainframe Systems Auditor – RACF – Experienced 2.4</w:t>
        <w:br/>
        <w:t xml:space="preserve">      IBM</w:t>
        <w:br/>
        <w:t xml:space="preserve">      February 2024</w:t>
        <w:br/>
        <w:br/>
        <w:t xml:space="preserve">    - Trustworthy AI and AI Ethics</w:t>
        <w:br/>
        <w:t xml:space="preserve">      IBM</w:t>
        <w:br/>
        <w:t xml:space="preserve">      February 2024</w:t>
        <w:br/>
        <w:br/>
        <w:t xml:space="preserve">    - Interskill - Mainframe Systems Operator – TSO/ISPF Intermediate 2.4</w:t>
        <w:br/>
        <w:t xml:space="preserve">      IBM</w:t>
        <w:br/>
        <w:t xml:space="preserve">      January 2024</w:t>
        <w:br/>
        <w:br/>
        <w:t xml:space="preserve">    - Think Like a Hacker</w:t>
        <w:br/>
        <w:t xml:space="preserve">      IBM</w:t>
        <w:br/>
        <w:t xml:space="preserve">      January 2024</w:t>
        <w:br/>
        <w:t xml:space="preserve">      Credential ID: 1aba9425-6555-4736-b5f6-c4ab093bfde6</w:t>
        <w:br/>
        <w:br/>
        <w:t xml:space="preserve">    - Diploma en Seguridad Informática</w:t>
        <w:br/>
        <w:t xml:space="preserve">      UNIR México</w:t>
        <w:br/>
        <w:t xml:space="preserve">      August 2023</w:t>
        <w:br/>
        <w:t xml:space="preserve">      Credential ID: d1d456c8-57db-4e17-a2b8-3ebac459c9bb</w:t>
        <w:br/>
        <w:br/>
        <w:t xml:space="preserve">    - Generative AI and watsonx for T&amp;O</w:t>
        <w:br/>
        <w:t xml:space="preserve">      IBM</w:t>
        <w:br/>
        <w:t xml:space="preserve">      July 2023</w:t>
        <w:br/>
        <w:t xml:space="preserve">      Credential ID: PLAN-2E22FC00BF9E</w:t>
        <w:br/>
        <w:br/>
        <w:t xml:space="preserve">    - IBM Agile Explorer</w:t>
        <w:br/>
        <w:t xml:space="preserve">      IBM</w:t>
        <w:br/>
        <w:t xml:space="preserve">      November 2022</w:t>
        <w:br/>
        <w:br/>
        <w:t xml:space="preserve">    - Interskill - Mainframe Operator – TSO/ISPF Foundations 2.4</w:t>
        <w:br/>
        <w:t xml:space="preserve">      IBM</w:t>
        <w:br/>
        <w:t xml:space="preserve">      November 2022</w:t>
        <w:br/>
        <w:br/>
        <w:t xml:space="preserve">    - Proyectos de Software</w:t>
        <w:br/>
        <w:t xml:space="preserve">      UNIR México</w:t>
        <w:br/>
        <w:t xml:space="preserve">      October 2022</w:t>
        <w:br/>
        <w:t xml:space="preserve">      Credential ID: 43a8fb66-a116-40ad-b18d-4eadf2b86df0</w:t>
        <w:br/>
        <w:br/>
        <w:t xml:space="preserve">    - Ingeniería Web</w:t>
        <w:br/>
        <w:t xml:space="preserve">      UNIR México</w:t>
        <w:br/>
        <w:t xml:space="preserve">      August 2022</w:t>
        <w:br/>
        <w:t xml:space="preserve">      Credential ID: da40be37-fd75-49ba-a211-010936d62942</w:t>
        <w:br/>
        <w:br/>
        <w:t xml:space="preserve">    - Diplomado en Soft Skills y Habilidades Directivas</w:t>
        <w:br/>
        <w:t xml:space="preserve">      Universidad Internacional de la Rioja - España</w:t>
        <w:br/>
        <w:t xml:space="preserve">      June 2022</w:t>
        <w:br/>
        <w:t xml:space="preserve">      Credential ID: 521c5782-775c-4ad4-8d9a-9d5eb14c4e19</w:t>
        <w:br/>
        <w:br/>
        <w:t xml:space="preserve">    - Certificación en Linux</w:t>
        <w:br/>
        <w:t xml:space="preserve">      Mastermind</w:t>
        <w:br/>
        <w:t xml:space="preserve">      February 2022</w:t>
        <w:br/>
        <w:t xml:space="preserve">      Credential ID: e53202cf132f4b0fbbdaf91cf8de9607</w:t>
        <w:br/>
        <w:t xml:space="preserve">    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